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06531" w14:textId="77777777" w:rsidR="007312CF" w:rsidRDefault="007312CF" w:rsidP="007312CF">
      <w:pPr>
        <w:rPr>
          <w:lang w:val="es-CR"/>
        </w:rPr>
      </w:pPr>
    </w:p>
    <w:p w14:paraId="10E71345" w14:textId="3EECB1B6" w:rsidR="007312CF" w:rsidRPr="007312CF" w:rsidRDefault="007312CF" w:rsidP="007312CF">
      <w:pPr>
        <w:rPr>
          <w:lang w:val="es-CR"/>
        </w:rPr>
      </w:pPr>
      <w:r>
        <w:rPr>
          <w:lang w:val="es-CR"/>
        </w:rPr>
        <w:t>NOMBRE: _</w:t>
      </w:r>
      <w:r w:rsidR="00352EB7">
        <w:rPr>
          <w:lang w:val="es-CR"/>
        </w:rPr>
        <w:t>Kenneth Campos Soto</w:t>
      </w:r>
      <w:r>
        <w:rPr>
          <w:lang w:val="es-CR"/>
        </w:rPr>
        <w:t>___________________________     FECHA: 24/04/2025    15%</w:t>
      </w:r>
    </w:p>
    <w:p w14:paraId="0E4DC1ED" w14:textId="7D3294A3" w:rsidR="0097294D" w:rsidRPr="007312CF" w:rsidRDefault="001A252B">
      <w:pPr>
        <w:rPr>
          <w:lang w:val="es-CR"/>
        </w:rPr>
      </w:pPr>
      <w:r>
        <w:t>🕒</w:t>
      </w:r>
      <w:r w:rsidRPr="007312CF">
        <w:rPr>
          <w:lang w:val="es-CR"/>
        </w:rPr>
        <w:t xml:space="preserve"> Tiempo estimado:  horas</w:t>
      </w:r>
    </w:p>
    <w:p w14:paraId="4385D228" w14:textId="77777777" w:rsidR="0097294D" w:rsidRPr="007312CF" w:rsidRDefault="001A252B">
      <w:pPr>
        <w:rPr>
          <w:lang w:val="es-CR"/>
        </w:rPr>
      </w:pPr>
      <w:r>
        <w:t>📁</w:t>
      </w:r>
      <w:r w:rsidRPr="007312CF">
        <w:rPr>
          <w:lang w:val="es-CR"/>
        </w:rPr>
        <w:t xml:space="preserve"> Entrega: Carpeta comprimida .zip con los archivos .</w:t>
      </w:r>
      <w:proofErr w:type="spellStart"/>
      <w:r w:rsidRPr="007312CF">
        <w:rPr>
          <w:lang w:val="es-CR"/>
        </w:rPr>
        <w:t>html</w:t>
      </w:r>
      <w:proofErr w:type="spellEnd"/>
      <w:r w:rsidRPr="007312CF">
        <w:rPr>
          <w:lang w:val="es-CR"/>
        </w:rPr>
        <w:t>, .</w:t>
      </w:r>
      <w:proofErr w:type="spellStart"/>
      <w:r w:rsidRPr="007312CF">
        <w:rPr>
          <w:lang w:val="es-CR"/>
        </w:rPr>
        <w:t>css</w:t>
      </w:r>
      <w:proofErr w:type="spellEnd"/>
      <w:r w:rsidRPr="007312CF">
        <w:rPr>
          <w:lang w:val="es-CR"/>
        </w:rPr>
        <w:t xml:space="preserve"> y .</w:t>
      </w:r>
      <w:proofErr w:type="spellStart"/>
      <w:r w:rsidRPr="007312CF">
        <w:rPr>
          <w:lang w:val="es-CR"/>
        </w:rPr>
        <w:t>js</w:t>
      </w:r>
      <w:proofErr w:type="spellEnd"/>
      <w:r w:rsidRPr="007312CF">
        <w:rPr>
          <w:lang w:val="es-CR"/>
        </w:rPr>
        <w:t xml:space="preserve"> organizados</w:t>
      </w:r>
    </w:p>
    <w:p w14:paraId="7FDC0F1C" w14:textId="77777777" w:rsidR="0097294D" w:rsidRPr="007312CF" w:rsidRDefault="001A252B">
      <w:pPr>
        <w:pStyle w:val="Ttulo1"/>
        <w:rPr>
          <w:lang w:val="es-CR"/>
        </w:rPr>
      </w:pPr>
      <w:r w:rsidRPr="007312CF">
        <w:rPr>
          <w:lang w:val="es-CR"/>
        </w:rPr>
        <w:t>✅</w:t>
      </w:r>
      <w:r w:rsidRPr="007312CF">
        <w:rPr>
          <w:lang w:val="es-CR"/>
        </w:rPr>
        <w:t xml:space="preserve"> Objetivo General</w:t>
      </w:r>
    </w:p>
    <w:p w14:paraId="383CA96C" w14:textId="77777777" w:rsidR="0097294D" w:rsidRPr="007312CF" w:rsidRDefault="001A252B">
      <w:pPr>
        <w:rPr>
          <w:lang w:val="es-CR"/>
        </w:rPr>
      </w:pPr>
      <w:r w:rsidRPr="007312CF">
        <w:rPr>
          <w:lang w:val="es-CR"/>
        </w:rPr>
        <w:t xml:space="preserve">Aplicar los conocimientos adquiridos en el curso para desarrollar una página web funcional y responsiva que implemente estructura HTML semántica, estilos con CSS, </w:t>
      </w:r>
      <w:proofErr w:type="spellStart"/>
      <w:r w:rsidRPr="007312CF">
        <w:rPr>
          <w:lang w:val="es-CR"/>
        </w:rPr>
        <w:t>layout</w:t>
      </w:r>
      <w:proofErr w:type="spellEnd"/>
      <w:r w:rsidRPr="007312CF">
        <w:rPr>
          <w:lang w:val="es-CR"/>
        </w:rPr>
        <w:t xml:space="preserve"> con </w:t>
      </w:r>
      <w:proofErr w:type="spellStart"/>
      <w:r w:rsidRPr="007312CF">
        <w:rPr>
          <w:lang w:val="es-CR"/>
        </w:rPr>
        <w:t>Flexbox</w:t>
      </w:r>
      <w:proofErr w:type="spellEnd"/>
      <w:r w:rsidRPr="007312CF">
        <w:rPr>
          <w:lang w:val="es-CR"/>
        </w:rPr>
        <w:t xml:space="preserve">, posicionamiento clásico, media </w:t>
      </w:r>
      <w:proofErr w:type="spellStart"/>
      <w:r w:rsidRPr="007312CF">
        <w:rPr>
          <w:lang w:val="es-CR"/>
        </w:rPr>
        <w:t>quer</w:t>
      </w:r>
      <w:r w:rsidRPr="007312CF">
        <w:rPr>
          <w:lang w:val="es-CR"/>
        </w:rPr>
        <w:t>ies</w:t>
      </w:r>
      <w:proofErr w:type="spellEnd"/>
      <w:r w:rsidRPr="007312CF">
        <w:rPr>
          <w:lang w:val="es-CR"/>
        </w:rPr>
        <w:t xml:space="preserve"> y validación de formularios con JavaScript.</w:t>
      </w:r>
    </w:p>
    <w:p w14:paraId="0A3C5EA4" w14:textId="77777777" w:rsidR="0097294D" w:rsidRPr="007312CF" w:rsidRDefault="001A252B">
      <w:pPr>
        <w:pStyle w:val="Ttulo1"/>
        <w:rPr>
          <w:lang w:val="es-CR"/>
        </w:rPr>
      </w:pPr>
      <w:r>
        <w:t>🧪</w:t>
      </w:r>
      <w:r w:rsidRPr="007312CF">
        <w:rPr>
          <w:lang w:val="es-CR"/>
        </w:rPr>
        <w:t xml:space="preserve"> Parte 1: Desarrollo Práctico (80%)</w:t>
      </w:r>
    </w:p>
    <w:p w14:paraId="49077B37" w14:textId="77777777" w:rsidR="0097294D" w:rsidRPr="007312CF" w:rsidRDefault="001A252B">
      <w:pPr>
        <w:rPr>
          <w:lang w:val="es-CR"/>
        </w:rPr>
      </w:pPr>
      <w:r w:rsidRPr="007312CF">
        <w:rPr>
          <w:lang w:val="es-CR"/>
        </w:rPr>
        <w:t>Crea una página web de registro de usuarios para un evento ficticio, cumpliendo con los siguientes requisitos:</w:t>
      </w:r>
    </w:p>
    <w:p w14:paraId="3F0ECB51" w14:textId="77777777" w:rsidR="0097294D" w:rsidRDefault="001A252B">
      <w:pPr>
        <w:pStyle w:val="Ttulo2"/>
      </w:pPr>
      <w:r>
        <w:t>1. Estructura HTML (10%)</w:t>
      </w:r>
    </w:p>
    <w:p w14:paraId="359AB034" w14:textId="77777777" w:rsidR="0097294D" w:rsidRDefault="001A252B">
      <w:pPr>
        <w:pStyle w:val="Listaconvietas"/>
      </w:pPr>
      <w:r>
        <w:t xml:space="preserve">Usa etiquetas semánticas: header, </w:t>
      </w:r>
      <w:r>
        <w:t>main, section, footer.</w:t>
      </w:r>
    </w:p>
    <w:p w14:paraId="0A668333" w14:textId="77777777" w:rsidR="0097294D" w:rsidRPr="007312CF" w:rsidRDefault="001A252B">
      <w:pPr>
        <w:pStyle w:val="Listaconvietas"/>
        <w:rPr>
          <w:lang w:val="es-CR"/>
        </w:rPr>
      </w:pPr>
      <w:r w:rsidRPr="007312CF">
        <w:rPr>
          <w:lang w:val="es-CR"/>
        </w:rPr>
        <w:t>Incluye: un encabezado con el nombre del evento, una sección con descripción del evento, y un formulario de registro.</w:t>
      </w:r>
    </w:p>
    <w:p w14:paraId="19C3F9DF" w14:textId="77777777" w:rsidR="0097294D" w:rsidRDefault="001A252B">
      <w:pPr>
        <w:pStyle w:val="Ttulo2"/>
      </w:pPr>
      <w:r>
        <w:t>2. Estilos CSS y Posicionamiento (20%)</w:t>
      </w:r>
    </w:p>
    <w:p w14:paraId="0E559849" w14:textId="77777777" w:rsidR="0097294D" w:rsidRPr="007312CF" w:rsidRDefault="001A252B">
      <w:pPr>
        <w:pStyle w:val="Listaconvietas"/>
        <w:rPr>
          <w:lang w:val="es-CR"/>
        </w:rPr>
      </w:pPr>
      <w:r w:rsidRPr="007312CF">
        <w:rPr>
          <w:lang w:val="es-CR"/>
        </w:rPr>
        <w:t>Usa un archivo CSS externo.</w:t>
      </w:r>
    </w:p>
    <w:p w14:paraId="04BFEBCF" w14:textId="77777777" w:rsidR="0097294D" w:rsidRPr="007312CF" w:rsidRDefault="001A252B">
      <w:pPr>
        <w:pStyle w:val="Listaconvietas"/>
        <w:rPr>
          <w:lang w:val="es-CR"/>
        </w:rPr>
      </w:pPr>
      <w:r w:rsidRPr="007312CF">
        <w:rPr>
          <w:lang w:val="es-CR"/>
        </w:rPr>
        <w:t>Aplica al menos 2 tipos de posicionamiento clási</w:t>
      </w:r>
      <w:r w:rsidRPr="007312CF">
        <w:rPr>
          <w:lang w:val="es-CR"/>
        </w:rPr>
        <w:t xml:space="preserve">co: </w:t>
      </w:r>
      <w:proofErr w:type="spellStart"/>
      <w:r w:rsidRPr="007312CF">
        <w:rPr>
          <w:lang w:val="es-CR"/>
        </w:rPr>
        <w:t>absolute</w:t>
      </w:r>
      <w:proofErr w:type="spellEnd"/>
      <w:r w:rsidRPr="007312CF">
        <w:rPr>
          <w:lang w:val="es-CR"/>
        </w:rPr>
        <w:t xml:space="preserve">, </w:t>
      </w:r>
      <w:proofErr w:type="spellStart"/>
      <w:r w:rsidRPr="007312CF">
        <w:rPr>
          <w:lang w:val="es-CR"/>
        </w:rPr>
        <w:t>relative</w:t>
      </w:r>
      <w:proofErr w:type="spellEnd"/>
      <w:r w:rsidRPr="007312CF">
        <w:rPr>
          <w:lang w:val="es-CR"/>
        </w:rPr>
        <w:t xml:space="preserve">, </w:t>
      </w:r>
      <w:proofErr w:type="spellStart"/>
      <w:r w:rsidRPr="007312CF">
        <w:rPr>
          <w:lang w:val="es-CR"/>
        </w:rPr>
        <w:t>fixed</w:t>
      </w:r>
      <w:proofErr w:type="spellEnd"/>
      <w:r w:rsidRPr="007312CF">
        <w:rPr>
          <w:lang w:val="es-CR"/>
        </w:rPr>
        <w:t xml:space="preserve"> o </w:t>
      </w:r>
      <w:proofErr w:type="spellStart"/>
      <w:r w:rsidRPr="007312CF">
        <w:rPr>
          <w:lang w:val="es-CR"/>
        </w:rPr>
        <w:t>sticky</w:t>
      </w:r>
      <w:proofErr w:type="spellEnd"/>
      <w:r w:rsidRPr="007312CF">
        <w:rPr>
          <w:lang w:val="es-CR"/>
        </w:rPr>
        <w:t>.</w:t>
      </w:r>
    </w:p>
    <w:p w14:paraId="51C61C05" w14:textId="77777777" w:rsidR="0097294D" w:rsidRPr="007312CF" w:rsidRDefault="001A252B">
      <w:pPr>
        <w:pStyle w:val="Listaconvietas"/>
        <w:rPr>
          <w:lang w:val="es-CR"/>
        </w:rPr>
      </w:pPr>
      <w:r w:rsidRPr="007312CF">
        <w:rPr>
          <w:lang w:val="es-CR"/>
        </w:rPr>
        <w:t>Define una paleta de colores consistente y una tipografía agradable.</w:t>
      </w:r>
    </w:p>
    <w:p w14:paraId="382DD205" w14:textId="77777777" w:rsidR="0097294D" w:rsidRDefault="001A252B">
      <w:pPr>
        <w:pStyle w:val="Ttulo2"/>
      </w:pPr>
      <w:r>
        <w:t>3. Diseño con Flexbox (15%)</w:t>
      </w:r>
    </w:p>
    <w:p w14:paraId="50DEDA5D" w14:textId="77777777" w:rsidR="0097294D" w:rsidRPr="007312CF" w:rsidRDefault="001A252B">
      <w:pPr>
        <w:pStyle w:val="Listaconvietas"/>
        <w:rPr>
          <w:lang w:val="es-CR"/>
        </w:rPr>
      </w:pPr>
      <w:r w:rsidRPr="007312CF">
        <w:rPr>
          <w:lang w:val="es-CR"/>
        </w:rPr>
        <w:t xml:space="preserve">Utiliza </w:t>
      </w:r>
      <w:proofErr w:type="spellStart"/>
      <w:r w:rsidRPr="007312CF">
        <w:rPr>
          <w:lang w:val="es-CR"/>
        </w:rPr>
        <w:t>Flexbox</w:t>
      </w:r>
      <w:proofErr w:type="spellEnd"/>
      <w:r w:rsidRPr="007312CF">
        <w:rPr>
          <w:lang w:val="es-CR"/>
        </w:rPr>
        <w:t xml:space="preserve"> para organizar el </w:t>
      </w:r>
      <w:proofErr w:type="spellStart"/>
      <w:r w:rsidRPr="007312CF">
        <w:rPr>
          <w:lang w:val="es-CR"/>
        </w:rPr>
        <w:t>layout</w:t>
      </w:r>
      <w:proofErr w:type="spellEnd"/>
      <w:r w:rsidRPr="007312CF">
        <w:rPr>
          <w:lang w:val="es-CR"/>
        </w:rPr>
        <w:t xml:space="preserve"> general de la página (por ejemplo, </w:t>
      </w:r>
      <w:proofErr w:type="spellStart"/>
      <w:r w:rsidRPr="007312CF">
        <w:rPr>
          <w:lang w:val="es-CR"/>
        </w:rPr>
        <w:t>header</w:t>
      </w:r>
      <w:proofErr w:type="spellEnd"/>
      <w:r w:rsidRPr="007312CF">
        <w:rPr>
          <w:lang w:val="es-CR"/>
        </w:rPr>
        <w:t xml:space="preserve"> y </w:t>
      </w:r>
      <w:proofErr w:type="spellStart"/>
      <w:r w:rsidRPr="007312CF">
        <w:rPr>
          <w:lang w:val="es-CR"/>
        </w:rPr>
        <w:t>main</w:t>
      </w:r>
      <w:proofErr w:type="spellEnd"/>
      <w:r w:rsidRPr="007312CF">
        <w:rPr>
          <w:lang w:val="es-CR"/>
        </w:rPr>
        <w:t>).</w:t>
      </w:r>
    </w:p>
    <w:p w14:paraId="106C05BE" w14:textId="77777777" w:rsidR="0097294D" w:rsidRPr="007312CF" w:rsidRDefault="001A252B">
      <w:pPr>
        <w:pStyle w:val="Listaconvietas"/>
        <w:rPr>
          <w:lang w:val="es-CR"/>
        </w:rPr>
      </w:pPr>
      <w:r w:rsidRPr="007312CF">
        <w:rPr>
          <w:lang w:val="es-CR"/>
        </w:rPr>
        <w:t>Alinea campos del formulari</w:t>
      </w:r>
      <w:r w:rsidRPr="007312CF">
        <w:rPr>
          <w:lang w:val="es-CR"/>
        </w:rPr>
        <w:t>o o una galería de imágenes.</w:t>
      </w:r>
    </w:p>
    <w:p w14:paraId="1B250957" w14:textId="77777777" w:rsidR="0097294D" w:rsidRPr="007312CF" w:rsidRDefault="001A252B">
      <w:pPr>
        <w:pStyle w:val="Ttulo2"/>
        <w:rPr>
          <w:lang w:val="es-CR"/>
        </w:rPr>
      </w:pPr>
      <w:r w:rsidRPr="007312CF">
        <w:rPr>
          <w:lang w:val="es-CR"/>
        </w:rPr>
        <w:t>4. Validación de Formulario con JavaScript (20%)</w:t>
      </w:r>
    </w:p>
    <w:p w14:paraId="76E414BC" w14:textId="77777777" w:rsidR="0097294D" w:rsidRDefault="001A252B">
      <w:pPr>
        <w:pStyle w:val="Listaconvietas"/>
      </w:pPr>
      <w:proofErr w:type="spellStart"/>
      <w:r>
        <w:t>Incluye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campos</w:t>
      </w:r>
      <w:proofErr w:type="spellEnd"/>
      <w:r>
        <w:t>:</w:t>
      </w:r>
    </w:p>
    <w:p w14:paraId="26FC711A" w14:textId="77777777" w:rsidR="0097294D" w:rsidRDefault="001A252B">
      <w:pPr>
        <w:pStyle w:val="Listaconvietas"/>
      </w:pPr>
      <w:r>
        <w:t>- Nombre completo (type='text', requerido).</w:t>
      </w:r>
    </w:p>
    <w:p w14:paraId="3D8BAF36" w14:textId="77777777" w:rsidR="0097294D" w:rsidRPr="007312CF" w:rsidRDefault="001A252B">
      <w:pPr>
        <w:pStyle w:val="Listaconvietas"/>
        <w:rPr>
          <w:lang w:val="es-CR"/>
        </w:rPr>
      </w:pPr>
      <w:r w:rsidRPr="007312CF">
        <w:rPr>
          <w:lang w:val="es-CR"/>
        </w:rPr>
        <w:t>- Correo electrónico (</w:t>
      </w:r>
      <w:proofErr w:type="spellStart"/>
      <w:r w:rsidRPr="007312CF">
        <w:rPr>
          <w:lang w:val="es-CR"/>
        </w:rPr>
        <w:t>type</w:t>
      </w:r>
      <w:proofErr w:type="spellEnd"/>
      <w:r w:rsidRPr="007312CF">
        <w:rPr>
          <w:lang w:val="es-CR"/>
        </w:rPr>
        <w:t>='email', requerido).</w:t>
      </w:r>
    </w:p>
    <w:p w14:paraId="32CD905F" w14:textId="77777777" w:rsidR="0097294D" w:rsidRPr="007312CF" w:rsidRDefault="001A252B">
      <w:pPr>
        <w:pStyle w:val="Listaconvietas"/>
        <w:rPr>
          <w:lang w:val="es-CR"/>
        </w:rPr>
      </w:pPr>
      <w:r w:rsidRPr="007312CF">
        <w:rPr>
          <w:lang w:val="es-CR"/>
        </w:rPr>
        <w:t>- Teléfono (</w:t>
      </w:r>
      <w:proofErr w:type="spellStart"/>
      <w:r w:rsidRPr="007312CF">
        <w:rPr>
          <w:lang w:val="es-CR"/>
        </w:rPr>
        <w:t>type</w:t>
      </w:r>
      <w:proofErr w:type="spellEnd"/>
      <w:r w:rsidRPr="007312CF">
        <w:rPr>
          <w:lang w:val="es-CR"/>
        </w:rPr>
        <w:t>='</w:t>
      </w:r>
      <w:proofErr w:type="spellStart"/>
      <w:r w:rsidRPr="007312CF">
        <w:rPr>
          <w:lang w:val="es-CR"/>
        </w:rPr>
        <w:t>tel</w:t>
      </w:r>
      <w:proofErr w:type="spellEnd"/>
      <w:r w:rsidRPr="007312CF">
        <w:rPr>
          <w:lang w:val="es-CR"/>
        </w:rPr>
        <w:t>', solo números, requerido).</w:t>
      </w:r>
    </w:p>
    <w:p w14:paraId="1328599E" w14:textId="77777777" w:rsidR="0097294D" w:rsidRPr="007312CF" w:rsidRDefault="001A252B">
      <w:pPr>
        <w:pStyle w:val="Listaconvietas"/>
        <w:rPr>
          <w:lang w:val="es-CR"/>
        </w:rPr>
      </w:pPr>
      <w:r w:rsidRPr="007312CF">
        <w:rPr>
          <w:lang w:val="es-CR"/>
        </w:rPr>
        <w:t xml:space="preserve">- </w:t>
      </w:r>
      <w:r w:rsidRPr="007312CF">
        <w:rPr>
          <w:lang w:val="es-CR"/>
        </w:rPr>
        <w:t>Fecha de nacimiento (</w:t>
      </w:r>
      <w:proofErr w:type="spellStart"/>
      <w:r w:rsidRPr="007312CF">
        <w:rPr>
          <w:lang w:val="es-CR"/>
        </w:rPr>
        <w:t>type</w:t>
      </w:r>
      <w:proofErr w:type="spellEnd"/>
      <w:r w:rsidRPr="007312CF">
        <w:rPr>
          <w:lang w:val="es-CR"/>
        </w:rPr>
        <w:t>='date', opcional).</w:t>
      </w:r>
    </w:p>
    <w:p w14:paraId="0E02B25B" w14:textId="77777777" w:rsidR="0097294D" w:rsidRPr="007312CF" w:rsidRDefault="001A252B">
      <w:pPr>
        <w:pStyle w:val="Listaconvietas"/>
        <w:rPr>
          <w:lang w:val="es-CR"/>
        </w:rPr>
      </w:pPr>
      <w:r w:rsidRPr="007312CF">
        <w:rPr>
          <w:lang w:val="es-CR"/>
        </w:rPr>
        <w:t>- Género (</w:t>
      </w:r>
      <w:proofErr w:type="spellStart"/>
      <w:r w:rsidRPr="007312CF">
        <w:rPr>
          <w:lang w:val="es-CR"/>
        </w:rPr>
        <w:t>type</w:t>
      </w:r>
      <w:proofErr w:type="spellEnd"/>
      <w:r w:rsidRPr="007312CF">
        <w:rPr>
          <w:lang w:val="es-CR"/>
        </w:rPr>
        <w:t>='radio', opciones: Masculino, Femenino, Otro, opcional).</w:t>
      </w:r>
    </w:p>
    <w:p w14:paraId="18810A21" w14:textId="77777777" w:rsidR="0097294D" w:rsidRPr="007312CF" w:rsidRDefault="001A252B">
      <w:pPr>
        <w:pStyle w:val="Listaconvietas"/>
        <w:rPr>
          <w:lang w:val="es-CR"/>
        </w:rPr>
      </w:pPr>
      <w:r w:rsidRPr="007312CF">
        <w:rPr>
          <w:lang w:val="es-CR"/>
        </w:rPr>
        <w:t>- País (select con opciones, requerido).</w:t>
      </w:r>
    </w:p>
    <w:p w14:paraId="296E48E4" w14:textId="77777777" w:rsidR="0097294D" w:rsidRPr="007312CF" w:rsidRDefault="001A252B">
      <w:pPr>
        <w:pStyle w:val="Listaconvietas"/>
        <w:rPr>
          <w:lang w:val="es-CR"/>
        </w:rPr>
      </w:pPr>
      <w:r w:rsidRPr="007312CF">
        <w:rPr>
          <w:lang w:val="es-CR"/>
        </w:rPr>
        <w:t>- Aceptar términos (</w:t>
      </w:r>
      <w:proofErr w:type="spellStart"/>
      <w:r w:rsidRPr="007312CF">
        <w:rPr>
          <w:lang w:val="es-CR"/>
        </w:rPr>
        <w:t>type</w:t>
      </w:r>
      <w:proofErr w:type="spellEnd"/>
      <w:r w:rsidRPr="007312CF">
        <w:rPr>
          <w:lang w:val="es-CR"/>
        </w:rPr>
        <w:t>='</w:t>
      </w:r>
      <w:proofErr w:type="spellStart"/>
      <w:r w:rsidRPr="007312CF">
        <w:rPr>
          <w:lang w:val="es-CR"/>
        </w:rPr>
        <w:t>checkbox</w:t>
      </w:r>
      <w:proofErr w:type="spellEnd"/>
      <w:r w:rsidRPr="007312CF">
        <w:rPr>
          <w:lang w:val="es-CR"/>
        </w:rPr>
        <w:t>', requerido).</w:t>
      </w:r>
    </w:p>
    <w:p w14:paraId="06EF0F73" w14:textId="77777777" w:rsidR="0097294D" w:rsidRPr="007312CF" w:rsidRDefault="001A252B">
      <w:pPr>
        <w:pStyle w:val="Listaconvietas"/>
        <w:rPr>
          <w:lang w:val="es-CR"/>
        </w:rPr>
      </w:pPr>
      <w:r w:rsidRPr="007312CF">
        <w:rPr>
          <w:lang w:val="es-CR"/>
        </w:rPr>
        <w:lastRenderedPageBreak/>
        <w:t>Valida con JavaScript que todos los campos requer</w:t>
      </w:r>
      <w:r w:rsidRPr="007312CF">
        <w:rPr>
          <w:lang w:val="es-CR"/>
        </w:rPr>
        <w:t>idos estén completos y sean válidos.</w:t>
      </w:r>
    </w:p>
    <w:p w14:paraId="1C30603C" w14:textId="77777777" w:rsidR="0097294D" w:rsidRDefault="001A252B">
      <w:pPr>
        <w:pStyle w:val="Ttulo2"/>
      </w:pPr>
      <w:r>
        <w:t>5. Media Queries (15%)</w:t>
      </w:r>
    </w:p>
    <w:p w14:paraId="06E88CC8" w14:textId="77777777" w:rsidR="0097294D" w:rsidRPr="007312CF" w:rsidRDefault="001A252B">
      <w:pPr>
        <w:pStyle w:val="Listaconvietas"/>
        <w:rPr>
          <w:lang w:val="es-CR"/>
        </w:rPr>
      </w:pPr>
      <w:r w:rsidRPr="007312CF">
        <w:rPr>
          <w:lang w:val="es-CR"/>
        </w:rPr>
        <w:t>Asegura que la página se visualice correctamente en pantallas pequeñas (menos de 600px).</w:t>
      </w:r>
    </w:p>
    <w:p w14:paraId="226D83DD" w14:textId="77777777" w:rsidR="0097294D" w:rsidRPr="007312CF" w:rsidRDefault="001A252B">
      <w:pPr>
        <w:pStyle w:val="Listaconvietas"/>
        <w:rPr>
          <w:lang w:val="es-CR"/>
        </w:rPr>
      </w:pPr>
      <w:r w:rsidRPr="007312CF">
        <w:rPr>
          <w:lang w:val="es-CR"/>
        </w:rPr>
        <w:t xml:space="preserve">El </w:t>
      </w:r>
      <w:proofErr w:type="spellStart"/>
      <w:r w:rsidRPr="007312CF">
        <w:rPr>
          <w:lang w:val="es-CR"/>
        </w:rPr>
        <w:t>layout</w:t>
      </w:r>
      <w:proofErr w:type="spellEnd"/>
      <w:r w:rsidRPr="007312CF">
        <w:rPr>
          <w:lang w:val="es-CR"/>
        </w:rPr>
        <w:t xml:space="preserve"> debe adaptarse de horizontal a vertical.</w:t>
      </w:r>
    </w:p>
    <w:p w14:paraId="5E687965" w14:textId="77777777" w:rsidR="0097294D" w:rsidRPr="007312CF" w:rsidRDefault="001A252B">
      <w:pPr>
        <w:pStyle w:val="Listaconvietas"/>
        <w:rPr>
          <w:lang w:val="es-CR"/>
        </w:rPr>
      </w:pPr>
      <w:r w:rsidRPr="007312CF">
        <w:rPr>
          <w:lang w:val="es-CR"/>
        </w:rPr>
        <w:t>El formulario debe ocupar el 100% del ancho en móviles.</w:t>
      </w:r>
    </w:p>
    <w:p w14:paraId="6905F5CD" w14:textId="77777777" w:rsidR="0097294D" w:rsidRPr="007312CF" w:rsidRDefault="001A252B">
      <w:pPr>
        <w:pStyle w:val="Listaconvietas"/>
        <w:rPr>
          <w:lang w:val="es-CR"/>
        </w:rPr>
      </w:pPr>
      <w:r w:rsidRPr="007312CF">
        <w:rPr>
          <w:lang w:val="es-CR"/>
        </w:rPr>
        <w:t>Oculta o adapta elementos secundarios en pantallas pequeñas.</w:t>
      </w:r>
    </w:p>
    <w:p w14:paraId="24B398B5" w14:textId="77777777" w:rsidR="0097294D" w:rsidRDefault="001A252B">
      <w:pPr>
        <w:pStyle w:val="Ttulo1"/>
      </w:pPr>
      <w:r>
        <w:t>📝</w:t>
      </w:r>
      <w:r>
        <w:t xml:space="preserve"> </w:t>
      </w:r>
      <w:proofErr w:type="spellStart"/>
      <w:r>
        <w:t>Parte</w:t>
      </w:r>
      <w:proofErr w:type="spellEnd"/>
      <w:r>
        <w:t xml:space="preserve"> 2: </w:t>
      </w:r>
      <w:proofErr w:type="spellStart"/>
      <w:r>
        <w:t>Preguntas</w:t>
      </w:r>
      <w:proofErr w:type="spellEnd"/>
      <w:r>
        <w:t xml:space="preserve"> </w:t>
      </w:r>
      <w:proofErr w:type="spellStart"/>
      <w:r>
        <w:t>Teóricas</w:t>
      </w:r>
      <w:proofErr w:type="spellEnd"/>
      <w:r>
        <w:t xml:space="preserve"> (20%)</w:t>
      </w:r>
    </w:p>
    <w:p w14:paraId="18F62C6D" w14:textId="2FDA19BB" w:rsidR="0097294D" w:rsidRDefault="001A252B">
      <w:pPr>
        <w:pStyle w:val="Listaconnmeros"/>
        <w:rPr>
          <w:lang w:val="es-CR"/>
        </w:rPr>
      </w:pPr>
      <w:r w:rsidRPr="007312CF">
        <w:rPr>
          <w:lang w:val="es-CR"/>
        </w:rPr>
        <w:t xml:space="preserve">¿Cuál es la diferencia entre position: </w:t>
      </w:r>
      <w:proofErr w:type="spellStart"/>
      <w:r w:rsidRPr="007312CF">
        <w:rPr>
          <w:lang w:val="es-CR"/>
        </w:rPr>
        <w:t>relative</w:t>
      </w:r>
      <w:proofErr w:type="spellEnd"/>
      <w:r w:rsidRPr="007312CF">
        <w:rPr>
          <w:lang w:val="es-CR"/>
        </w:rPr>
        <w:t xml:space="preserve"> y position: </w:t>
      </w:r>
      <w:proofErr w:type="spellStart"/>
      <w:r w:rsidRPr="007312CF">
        <w:rPr>
          <w:lang w:val="es-CR"/>
        </w:rPr>
        <w:t>absolute</w:t>
      </w:r>
      <w:proofErr w:type="spellEnd"/>
      <w:r w:rsidRPr="007312CF">
        <w:rPr>
          <w:lang w:val="es-CR"/>
        </w:rPr>
        <w:t>?</w:t>
      </w:r>
    </w:p>
    <w:p w14:paraId="5D19F406" w14:textId="23933B18" w:rsidR="00352EB7" w:rsidRPr="00352EB7" w:rsidRDefault="00352EB7" w:rsidP="00352EB7">
      <w:pPr>
        <w:pStyle w:val="Listaconnmeros"/>
        <w:numPr>
          <w:ilvl w:val="0"/>
          <w:numId w:val="0"/>
        </w:numPr>
        <w:ind w:left="360"/>
        <w:rPr>
          <w:b/>
          <w:lang w:val="es-CR"/>
        </w:rPr>
      </w:pPr>
      <w:r w:rsidRPr="00352EB7">
        <w:rPr>
          <w:b/>
          <w:lang w:val="es-CR"/>
        </w:rPr>
        <w:t xml:space="preserve">El </w:t>
      </w:r>
      <w:proofErr w:type="spellStart"/>
      <w:r w:rsidRPr="00352EB7">
        <w:rPr>
          <w:b/>
          <w:lang w:val="es-CR"/>
        </w:rPr>
        <w:t>relative</w:t>
      </w:r>
      <w:proofErr w:type="spellEnd"/>
      <w:r w:rsidRPr="00352EB7">
        <w:rPr>
          <w:b/>
          <w:lang w:val="es-CR"/>
        </w:rPr>
        <w:t xml:space="preserve"> es el ya se usa por defecto y </w:t>
      </w:r>
      <w:proofErr w:type="spellStart"/>
      <w:r w:rsidRPr="00352EB7">
        <w:rPr>
          <w:b/>
          <w:lang w:val="es-CR"/>
        </w:rPr>
        <w:t>absolute</w:t>
      </w:r>
      <w:proofErr w:type="spellEnd"/>
      <w:r w:rsidRPr="00352EB7">
        <w:rPr>
          <w:b/>
          <w:lang w:val="es-CR"/>
        </w:rPr>
        <w:t xml:space="preserve"> se usa con cajas no </w:t>
      </w:r>
      <w:proofErr w:type="spellStart"/>
      <w:r w:rsidRPr="00352EB7">
        <w:rPr>
          <w:b/>
          <w:lang w:val="es-CR"/>
        </w:rPr>
        <w:t>estaticas</w:t>
      </w:r>
      <w:proofErr w:type="spellEnd"/>
      <w:r w:rsidRPr="00352EB7">
        <w:rPr>
          <w:b/>
          <w:lang w:val="es-CR"/>
        </w:rPr>
        <w:t xml:space="preserve"> para posicionar objetos.</w:t>
      </w:r>
    </w:p>
    <w:p w14:paraId="37130ED1" w14:textId="624EC229" w:rsidR="0097294D" w:rsidRDefault="001A252B">
      <w:pPr>
        <w:pStyle w:val="Listaconnmeros"/>
        <w:rPr>
          <w:lang w:val="es-CR"/>
        </w:rPr>
      </w:pPr>
      <w:r w:rsidRPr="007312CF">
        <w:rPr>
          <w:lang w:val="es-CR"/>
        </w:rPr>
        <w:t xml:space="preserve">¿Qué ventajas ofrece </w:t>
      </w:r>
      <w:proofErr w:type="spellStart"/>
      <w:r w:rsidRPr="007312CF">
        <w:rPr>
          <w:lang w:val="es-CR"/>
        </w:rPr>
        <w:t>Flexbox</w:t>
      </w:r>
      <w:proofErr w:type="spellEnd"/>
      <w:r w:rsidRPr="007312CF">
        <w:rPr>
          <w:lang w:val="es-CR"/>
        </w:rPr>
        <w:t xml:space="preserve"> respecto a </w:t>
      </w:r>
      <w:proofErr w:type="spellStart"/>
      <w:r w:rsidRPr="007312CF">
        <w:rPr>
          <w:lang w:val="es-CR"/>
        </w:rPr>
        <w:t>layouts</w:t>
      </w:r>
      <w:proofErr w:type="spellEnd"/>
      <w:r w:rsidRPr="007312CF">
        <w:rPr>
          <w:lang w:val="es-CR"/>
        </w:rPr>
        <w:t xml:space="preserve"> tradicionales con </w:t>
      </w:r>
      <w:proofErr w:type="spellStart"/>
      <w:r w:rsidRPr="007312CF">
        <w:rPr>
          <w:lang w:val="es-CR"/>
        </w:rPr>
        <w:t>float</w:t>
      </w:r>
      <w:proofErr w:type="spellEnd"/>
      <w:r w:rsidRPr="007312CF">
        <w:rPr>
          <w:lang w:val="es-CR"/>
        </w:rPr>
        <w:t xml:space="preserve"> o </w:t>
      </w:r>
      <w:proofErr w:type="spellStart"/>
      <w:r w:rsidRPr="007312CF">
        <w:rPr>
          <w:lang w:val="es-CR"/>
        </w:rPr>
        <w:t>inline</w:t>
      </w:r>
      <w:proofErr w:type="spellEnd"/>
      <w:r w:rsidRPr="007312CF">
        <w:rPr>
          <w:lang w:val="es-CR"/>
        </w:rPr>
        <w:t>-block?</w:t>
      </w:r>
    </w:p>
    <w:p w14:paraId="027B92D0" w14:textId="3652EDF2" w:rsidR="00352EB7" w:rsidRPr="00352EB7" w:rsidRDefault="00352EB7" w:rsidP="00352EB7">
      <w:pPr>
        <w:pStyle w:val="Listaconnmeros"/>
        <w:numPr>
          <w:ilvl w:val="0"/>
          <w:numId w:val="0"/>
        </w:numPr>
        <w:ind w:left="360"/>
        <w:rPr>
          <w:b/>
          <w:lang w:val="es-CR"/>
        </w:rPr>
      </w:pPr>
      <w:r w:rsidRPr="00352EB7">
        <w:rPr>
          <w:b/>
          <w:lang w:val="es-CR"/>
        </w:rPr>
        <w:t>Con este nos permite mover lo objetos sin mayor esfuerzo la manera de alinear los objetos es mas sencilla y con lo otro es más complicado.</w:t>
      </w:r>
    </w:p>
    <w:p w14:paraId="712C2AC2" w14:textId="48C7B44A" w:rsidR="0097294D" w:rsidRDefault="001A252B">
      <w:pPr>
        <w:pStyle w:val="Listaconnmeros"/>
        <w:rPr>
          <w:lang w:val="es-CR"/>
        </w:rPr>
      </w:pPr>
      <w:r w:rsidRPr="007312CF">
        <w:rPr>
          <w:lang w:val="es-CR"/>
        </w:rPr>
        <w:t xml:space="preserve">¿Qué es una media </w:t>
      </w:r>
      <w:proofErr w:type="spellStart"/>
      <w:r w:rsidRPr="007312CF">
        <w:rPr>
          <w:lang w:val="es-CR"/>
        </w:rPr>
        <w:t>query</w:t>
      </w:r>
      <w:proofErr w:type="spellEnd"/>
      <w:r w:rsidRPr="007312CF">
        <w:rPr>
          <w:lang w:val="es-CR"/>
        </w:rPr>
        <w:t xml:space="preserve"> y cómo se utiliza?</w:t>
      </w:r>
    </w:p>
    <w:p w14:paraId="305C5E77" w14:textId="386970DA" w:rsidR="00352EB7" w:rsidRPr="00352EB7" w:rsidRDefault="00532D00" w:rsidP="00352EB7">
      <w:pPr>
        <w:pStyle w:val="Listaconnmeros"/>
        <w:numPr>
          <w:ilvl w:val="0"/>
          <w:numId w:val="0"/>
        </w:numPr>
        <w:ind w:left="360"/>
        <w:rPr>
          <w:b/>
          <w:lang w:val="es-CR"/>
        </w:rPr>
      </w:pPr>
      <w:bookmarkStart w:id="0" w:name="_GoBack"/>
      <w:bookmarkEnd w:id="0"/>
      <w:r w:rsidRPr="00352EB7">
        <w:rPr>
          <w:b/>
          <w:lang w:val="es-CR"/>
        </w:rPr>
        <w:t>La media</w:t>
      </w:r>
      <w:r w:rsidR="00352EB7" w:rsidRPr="00352EB7">
        <w:rPr>
          <w:b/>
          <w:lang w:val="es-CR"/>
        </w:rPr>
        <w:t xml:space="preserve"> </w:t>
      </w:r>
      <w:proofErr w:type="spellStart"/>
      <w:r w:rsidR="00352EB7" w:rsidRPr="00352EB7">
        <w:rPr>
          <w:b/>
          <w:lang w:val="es-CR"/>
        </w:rPr>
        <w:t>query</w:t>
      </w:r>
      <w:proofErr w:type="spellEnd"/>
      <w:r w:rsidR="00352EB7" w:rsidRPr="00352EB7">
        <w:rPr>
          <w:b/>
          <w:lang w:val="es-CR"/>
        </w:rPr>
        <w:t xml:space="preserve"> nos permite darla otras características según la circunstancia a nuestra página, por ejemplos podríamos hacer un botón para hacer que todo se ponga en modo oscuro, o </w:t>
      </w:r>
      <w:r w:rsidRPr="00352EB7">
        <w:rPr>
          <w:b/>
          <w:lang w:val="es-CR"/>
        </w:rPr>
        <w:t>si es</w:t>
      </w:r>
      <w:r w:rsidR="00352EB7" w:rsidRPr="00352EB7">
        <w:rPr>
          <w:b/>
          <w:lang w:val="es-CR"/>
        </w:rPr>
        <w:t xml:space="preserve"> celular desde donde se abre se vea diferente la página.</w:t>
      </w:r>
    </w:p>
    <w:p w14:paraId="46715594" w14:textId="06E47A8C" w:rsidR="0097294D" w:rsidRDefault="001A252B">
      <w:pPr>
        <w:pStyle w:val="Listaconnmeros"/>
        <w:rPr>
          <w:lang w:val="es-CR"/>
        </w:rPr>
      </w:pPr>
      <w:r w:rsidRPr="007312CF">
        <w:rPr>
          <w:lang w:val="es-CR"/>
        </w:rPr>
        <w:t>¿Cuál es la importancia de validar formularios tanto en el cliente como en el servidor?</w:t>
      </w:r>
    </w:p>
    <w:p w14:paraId="063E0C8D" w14:textId="1348B06D" w:rsidR="00532D00" w:rsidRPr="00532D00" w:rsidRDefault="00532D00" w:rsidP="00532D00">
      <w:pPr>
        <w:pStyle w:val="Listaconnmeros"/>
        <w:numPr>
          <w:ilvl w:val="0"/>
          <w:numId w:val="0"/>
        </w:numPr>
        <w:ind w:left="360"/>
        <w:rPr>
          <w:b/>
          <w:lang w:val="es-CR"/>
        </w:rPr>
      </w:pPr>
      <w:r w:rsidRPr="00532D00">
        <w:rPr>
          <w:b/>
          <w:lang w:val="es-CR"/>
        </w:rPr>
        <w:t xml:space="preserve">La del cliente nos permite encontrar errores de manera mas </w:t>
      </w:r>
      <w:proofErr w:type="spellStart"/>
      <w:proofErr w:type="gramStart"/>
      <w:r w:rsidRPr="00532D00">
        <w:rPr>
          <w:b/>
          <w:lang w:val="es-CR"/>
        </w:rPr>
        <w:t>rápida,y</w:t>
      </w:r>
      <w:proofErr w:type="spellEnd"/>
      <w:proofErr w:type="gramEnd"/>
      <w:r w:rsidRPr="00532D00">
        <w:rPr>
          <w:b/>
          <w:lang w:val="es-CR"/>
        </w:rPr>
        <w:t xml:space="preserve"> la del servidor nos brinda la seguridad de los datos.</w:t>
      </w:r>
    </w:p>
    <w:p w14:paraId="04ECE769" w14:textId="21DCB4C6" w:rsidR="0097294D" w:rsidRDefault="001A252B">
      <w:pPr>
        <w:pStyle w:val="Listaconnmeros"/>
        <w:rPr>
          <w:lang w:val="es-CR"/>
        </w:rPr>
      </w:pPr>
      <w:r w:rsidRPr="007312CF">
        <w:rPr>
          <w:lang w:val="es-CR"/>
        </w:rPr>
        <w:t>¿Cuál es la diferencia entre una clase y un id en CSS?</w:t>
      </w:r>
    </w:p>
    <w:p w14:paraId="2B0FD564" w14:textId="51DC2E2E" w:rsidR="00352EB7" w:rsidRPr="00532D00" w:rsidRDefault="00352EB7" w:rsidP="00352EB7">
      <w:pPr>
        <w:pStyle w:val="Listaconnmeros"/>
        <w:numPr>
          <w:ilvl w:val="0"/>
          <w:numId w:val="0"/>
        </w:numPr>
        <w:ind w:left="360"/>
        <w:rPr>
          <w:b/>
          <w:lang w:val="es-CR"/>
        </w:rPr>
      </w:pPr>
      <w:r w:rsidRPr="00532D00">
        <w:rPr>
          <w:b/>
          <w:lang w:val="es-CR"/>
        </w:rPr>
        <w:t xml:space="preserve">El </w:t>
      </w:r>
      <w:proofErr w:type="spellStart"/>
      <w:r w:rsidRPr="00532D00">
        <w:rPr>
          <w:b/>
          <w:lang w:val="es-CR"/>
        </w:rPr>
        <w:t>class</w:t>
      </w:r>
      <w:proofErr w:type="spellEnd"/>
      <w:r w:rsidRPr="00532D00">
        <w:rPr>
          <w:b/>
          <w:lang w:val="es-CR"/>
        </w:rPr>
        <w:t xml:space="preserve"> es para aplicarlo en varios estilos de la </w:t>
      </w:r>
      <w:r w:rsidR="00532D00" w:rsidRPr="00532D00">
        <w:rPr>
          <w:b/>
          <w:lang w:val="es-CR"/>
        </w:rPr>
        <w:t>página</w:t>
      </w:r>
      <w:r w:rsidRPr="00532D00">
        <w:rPr>
          <w:b/>
          <w:lang w:val="es-CR"/>
        </w:rPr>
        <w:t xml:space="preserve"> tipo un menú que siempre sin importa la pagina sea </w:t>
      </w:r>
      <w:proofErr w:type="gramStart"/>
      <w:r w:rsidRPr="00532D00">
        <w:rPr>
          <w:b/>
          <w:lang w:val="es-CR"/>
        </w:rPr>
        <w:t>igual</w:t>
      </w:r>
      <w:proofErr w:type="gramEnd"/>
      <w:r w:rsidRPr="00532D00">
        <w:rPr>
          <w:b/>
          <w:lang w:val="es-CR"/>
        </w:rPr>
        <w:t xml:space="preserve"> pero con el id somos </w:t>
      </w:r>
      <w:r w:rsidR="00532D00" w:rsidRPr="00532D00">
        <w:rPr>
          <w:b/>
          <w:lang w:val="es-CR"/>
        </w:rPr>
        <w:t>más</w:t>
      </w:r>
      <w:r w:rsidRPr="00532D00">
        <w:rPr>
          <w:b/>
          <w:lang w:val="es-CR"/>
        </w:rPr>
        <w:t xml:space="preserve"> específicos </w:t>
      </w:r>
      <w:r w:rsidR="00532D00" w:rsidRPr="00532D00">
        <w:rPr>
          <w:b/>
          <w:lang w:val="es-CR"/>
        </w:rPr>
        <w:t>con</w:t>
      </w:r>
      <w:r w:rsidRPr="00532D00">
        <w:rPr>
          <w:b/>
          <w:lang w:val="es-CR"/>
        </w:rPr>
        <w:t xml:space="preserve"> decir el </w:t>
      </w:r>
      <w:proofErr w:type="spellStart"/>
      <w:r w:rsidRPr="00532D00">
        <w:rPr>
          <w:b/>
          <w:lang w:val="es-CR"/>
        </w:rPr>
        <w:t>button</w:t>
      </w:r>
      <w:proofErr w:type="spellEnd"/>
      <w:r w:rsidRPr="00532D00">
        <w:rPr>
          <w:b/>
          <w:lang w:val="es-CR"/>
        </w:rPr>
        <w:t xml:space="preserve"> id </w:t>
      </w:r>
      <w:r w:rsidR="00532D00" w:rsidRPr="00532D00">
        <w:rPr>
          <w:b/>
          <w:lang w:val="es-CR"/>
        </w:rPr>
        <w:t>registro</w:t>
      </w:r>
      <w:r w:rsidRPr="00532D00">
        <w:rPr>
          <w:b/>
          <w:lang w:val="es-CR"/>
        </w:rPr>
        <w:t xml:space="preserve"> sea verde y el id borrar sea rojo</w:t>
      </w:r>
      <w:r w:rsidR="00532D00">
        <w:rPr>
          <w:b/>
          <w:lang w:val="es-CR"/>
        </w:rPr>
        <w:t>.</w:t>
      </w:r>
    </w:p>
    <w:p w14:paraId="0F76560E" w14:textId="77777777" w:rsidR="0097294D" w:rsidRPr="007312CF" w:rsidRDefault="001A252B">
      <w:pPr>
        <w:pStyle w:val="Ttulo1"/>
        <w:rPr>
          <w:lang w:val="es-CR"/>
        </w:rPr>
      </w:pPr>
      <w:r>
        <w:t>📎</w:t>
      </w:r>
      <w:r w:rsidRPr="007312CF">
        <w:rPr>
          <w:lang w:val="es-CR"/>
        </w:rPr>
        <w:t xml:space="preserve"> Evaluación</w:t>
      </w:r>
    </w:p>
    <w:p w14:paraId="49CFFF52" w14:textId="77777777" w:rsidR="0097294D" w:rsidRPr="007312CF" w:rsidRDefault="001A252B">
      <w:pPr>
        <w:rPr>
          <w:lang w:val="es-CR"/>
        </w:rPr>
      </w:pPr>
      <w:r w:rsidRPr="007312CF">
        <w:rPr>
          <w:lang w:val="es-CR"/>
        </w:rPr>
        <w:t>Tabla de calificación por criterios: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7294D" w14:paraId="5576F1FF" w14:textId="77777777">
        <w:tc>
          <w:tcPr>
            <w:tcW w:w="4320" w:type="dxa"/>
          </w:tcPr>
          <w:p w14:paraId="4B82DB62" w14:textId="77777777" w:rsidR="0097294D" w:rsidRDefault="001A252B">
            <w:proofErr w:type="spellStart"/>
            <w:r>
              <w:t>Criterio</w:t>
            </w:r>
            <w:proofErr w:type="spellEnd"/>
          </w:p>
        </w:tc>
        <w:tc>
          <w:tcPr>
            <w:tcW w:w="4320" w:type="dxa"/>
          </w:tcPr>
          <w:p w14:paraId="76271C55" w14:textId="77777777" w:rsidR="0097294D" w:rsidRDefault="001A252B">
            <w:r>
              <w:t>Puntos</w:t>
            </w:r>
          </w:p>
        </w:tc>
      </w:tr>
      <w:tr w:rsidR="0097294D" w14:paraId="64ED4CEB" w14:textId="77777777">
        <w:tc>
          <w:tcPr>
            <w:tcW w:w="4320" w:type="dxa"/>
          </w:tcPr>
          <w:p w14:paraId="4F2EAD0F" w14:textId="77777777" w:rsidR="0097294D" w:rsidRDefault="001A252B">
            <w:r>
              <w:t>HTML semántico correcto</w:t>
            </w:r>
          </w:p>
        </w:tc>
        <w:tc>
          <w:tcPr>
            <w:tcW w:w="4320" w:type="dxa"/>
          </w:tcPr>
          <w:p w14:paraId="4CB20818" w14:textId="77777777" w:rsidR="0097294D" w:rsidRDefault="001A252B">
            <w:r>
              <w:t>10</w:t>
            </w:r>
          </w:p>
        </w:tc>
      </w:tr>
      <w:tr w:rsidR="0097294D" w14:paraId="3D2BB391" w14:textId="77777777">
        <w:tc>
          <w:tcPr>
            <w:tcW w:w="4320" w:type="dxa"/>
          </w:tcPr>
          <w:p w14:paraId="7EACC928" w14:textId="77777777" w:rsidR="0097294D" w:rsidRDefault="001A252B">
            <w:r>
              <w:t>Estilos y posicionamiento</w:t>
            </w:r>
          </w:p>
        </w:tc>
        <w:tc>
          <w:tcPr>
            <w:tcW w:w="4320" w:type="dxa"/>
          </w:tcPr>
          <w:p w14:paraId="45ADF20D" w14:textId="77777777" w:rsidR="0097294D" w:rsidRDefault="001A252B">
            <w:r>
              <w:t>20</w:t>
            </w:r>
          </w:p>
        </w:tc>
      </w:tr>
      <w:tr w:rsidR="0097294D" w14:paraId="636BC44D" w14:textId="77777777">
        <w:tc>
          <w:tcPr>
            <w:tcW w:w="4320" w:type="dxa"/>
          </w:tcPr>
          <w:p w14:paraId="50948928" w14:textId="77777777" w:rsidR="0097294D" w:rsidRDefault="001A252B">
            <w:r>
              <w:t>Flexbox correctamente aplicado</w:t>
            </w:r>
          </w:p>
        </w:tc>
        <w:tc>
          <w:tcPr>
            <w:tcW w:w="4320" w:type="dxa"/>
          </w:tcPr>
          <w:p w14:paraId="6D5EA84F" w14:textId="77777777" w:rsidR="0097294D" w:rsidRDefault="001A252B">
            <w:r>
              <w:t>15</w:t>
            </w:r>
          </w:p>
        </w:tc>
      </w:tr>
      <w:tr w:rsidR="0097294D" w14:paraId="06FED622" w14:textId="77777777">
        <w:tc>
          <w:tcPr>
            <w:tcW w:w="4320" w:type="dxa"/>
          </w:tcPr>
          <w:p w14:paraId="3856A380" w14:textId="77777777" w:rsidR="0097294D" w:rsidRDefault="001A252B">
            <w:r>
              <w:t>Validaciones con JS funcionales</w:t>
            </w:r>
          </w:p>
        </w:tc>
        <w:tc>
          <w:tcPr>
            <w:tcW w:w="4320" w:type="dxa"/>
          </w:tcPr>
          <w:p w14:paraId="6ECB440F" w14:textId="77777777" w:rsidR="0097294D" w:rsidRDefault="001A252B">
            <w:r>
              <w:t>20</w:t>
            </w:r>
          </w:p>
        </w:tc>
      </w:tr>
      <w:tr w:rsidR="0097294D" w14:paraId="28FA6FDD" w14:textId="77777777">
        <w:tc>
          <w:tcPr>
            <w:tcW w:w="4320" w:type="dxa"/>
          </w:tcPr>
          <w:p w14:paraId="7969925E" w14:textId="77777777" w:rsidR="0097294D" w:rsidRPr="007312CF" w:rsidRDefault="001A252B">
            <w:pPr>
              <w:rPr>
                <w:lang w:val="es-CR"/>
              </w:rPr>
            </w:pPr>
            <w:r w:rsidRPr="007312CF">
              <w:rPr>
                <w:lang w:val="es-CR"/>
              </w:rPr>
              <w:lastRenderedPageBreak/>
              <w:t xml:space="preserve">Diseño responsivo con media </w:t>
            </w:r>
            <w:proofErr w:type="spellStart"/>
            <w:r w:rsidRPr="007312CF">
              <w:rPr>
                <w:lang w:val="es-CR"/>
              </w:rPr>
              <w:t>query</w:t>
            </w:r>
            <w:proofErr w:type="spellEnd"/>
          </w:p>
        </w:tc>
        <w:tc>
          <w:tcPr>
            <w:tcW w:w="4320" w:type="dxa"/>
          </w:tcPr>
          <w:p w14:paraId="62210CF1" w14:textId="77777777" w:rsidR="0097294D" w:rsidRDefault="001A252B">
            <w:r>
              <w:t>15</w:t>
            </w:r>
          </w:p>
        </w:tc>
      </w:tr>
      <w:tr w:rsidR="0097294D" w14:paraId="04EA099C" w14:textId="77777777">
        <w:tc>
          <w:tcPr>
            <w:tcW w:w="4320" w:type="dxa"/>
          </w:tcPr>
          <w:p w14:paraId="2AA243DC" w14:textId="77777777" w:rsidR="0097294D" w:rsidRDefault="001A252B">
            <w:r>
              <w:t>Preguntas teóricas</w:t>
            </w:r>
          </w:p>
        </w:tc>
        <w:tc>
          <w:tcPr>
            <w:tcW w:w="4320" w:type="dxa"/>
          </w:tcPr>
          <w:p w14:paraId="2E1208D8" w14:textId="77777777" w:rsidR="0097294D" w:rsidRDefault="001A252B">
            <w:r>
              <w:t>20</w:t>
            </w:r>
          </w:p>
        </w:tc>
      </w:tr>
      <w:tr w:rsidR="0097294D" w14:paraId="45C7A7B4" w14:textId="77777777">
        <w:tc>
          <w:tcPr>
            <w:tcW w:w="4320" w:type="dxa"/>
          </w:tcPr>
          <w:p w14:paraId="217F4F8F" w14:textId="77777777" w:rsidR="0097294D" w:rsidRDefault="001A252B">
            <w:r>
              <w:t>Total</w:t>
            </w:r>
          </w:p>
        </w:tc>
        <w:tc>
          <w:tcPr>
            <w:tcW w:w="4320" w:type="dxa"/>
          </w:tcPr>
          <w:p w14:paraId="2C1BE908" w14:textId="77777777" w:rsidR="0097294D" w:rsidRDefault="001A252B">
            <w:r>
              <w:t>100</w:t>
            </w:r>
          </w:p>
        </w:tc>
      </w:tr>
    </w:tbl>
    <w:p w14:paraId="17798F64" w14:textId="77777777" w:rsidR="00130E89" w:rsidRDefault="00130E89"/>
    <w:sectPr w:rsidR="00130E89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CE789" w14:textId="77777777" w:rsidR="001A252B" w:rsidRDefault="001A252B" w:rsidP="007312CF">
      <w:pPr>
        <w:spacing w:after="0" w:line="240" w:lineRule="auto"/>
      </w:pPr>
      <w:r>
        <w:separator/>
      </w:r>
    </w:p>
  </w:endnote>
  <w:endnote w:type="continuationSeparator" w:id="0">
    <w:p w14:paraId="013B2FA8" w14:textId="77777777" w:rsidR="001A252B" w:rsidRDefault="001A252B" w:rsidP="00731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0E438" w14:textId="77777777" w:rsidR="001A252B" w:rsidRDefault="001A252B" w:rsidP="007312CF">
      <w:pPr>
        <w:spacing w:after="0" w:line="240" w:lineRule="auto"/>
      </w:pPr>
      <w:r>
        <w:separator/>
      </w:r>
    </w:p>
  </w:footnote>
  <w:footnote w:type="continuationSeparator" w:id="0">
    <w:p w14:paraId="61D53E3A" w14:textId="77777777" w:rsidR="001A252B" w:rsidRDefault="001A252B" w:rsidP="00731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148D8" w14:textId="16A16374" w:rsidR="007312CF" w:rsidRDefault="007312CF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162DF1" wp14:editId="4FA517B2">
          <wp:simplePos x="0" y="0"/>
          <wp:positionH relativeFrom="column">
            <wp:posOffset>5237480</wp:posOffset>
          </wp:positionH>
          <wp:positionV relativeFrom="paragraph">
            <wp:posOffset>-333375</wp:posOffset>
          </wp:positionV>
          <wp:extent cx="1372428" cy="959485"/>
          <wp:effectExtent l="0" t="0" r="0" b="0"/>
          <wp:wrapNone/>
          <wp:docPr id="1567477051" name="Imagen 1" descr="Logotipo, nombre de la empres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7477051" name="Imagen 1" descr="Logotipo, nombre de la empresa&#10;&#10;El contenido generado por IA puede ser incorrec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2428" cy="959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UNIVERSIDAD TECNICA NACIONAL</w:t>
    </w:r>
  </w:p>
  <w:p w14:paraId="32B06A13" w14:textId="4DC56412" w:rsidR="007312CF" w:rsidRDefault="007312CF">
    <w:pPr>
      <w:pStyle w:val="Encabezado"/>
    </w:pPr>
    <w:r>
      <w:t>SEDE PACIFICO</w:t>
    </w:r>
  </w:p>
  <w:p w14:paraId="162D95A3" w14:textId="77777777" w:rsidR="007312CF" w:rsidRPr="007312CF" w:rsidRDefault="007312CF" w:rsidP="007312CF">
    <w:pPr>
      <w:pStyle w:val="Encabezado"/>
      <w:rPr>
        <w:b/>
        <w:bCs/>
        <w:lang w:val="es-CR"/>
      </w:rPr>
    </w:pPr>
    <w:r w:rsidRPr="007312CF">
      <w:rPr>
        <w:b/>
        <w:bCs/>
        <w:lang w:val="es-CR"/>
      </w:rPr>
      <w:t>Tecnologías y Sistemas Web I</w:t>
    </w:r>
  </w:p>
  <w:p w14:paraId="27D11E76" w14:textId="0864E3B7" w:rsidR="007312CF" w:rsidRPr="007312CF" w:rsidRDefault="007312CF">
    <w:pPr>
      <w:pStyle w:val="Encabezado"/>
      <w:rPr>
        <w:lang w:val="es-CR"/>
      </w:rPr>
    </w:pPr>
    <w:r w:rsidRPr="007312CF">
      <w:rPr>
        <w:lang w:val="es-CR"/>
      </w:rPr>
      <w:t>P</w:t>
    </w:r>
    <w:r>
      <w:rPr>
        <w:lang w:val="es-CR"/>
      </w:rPr>
      <w:t>rueba Final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358"/>
    <w:rsid w:val="00130E89"/>
    <w:rsid w:val="0015074B"/>
    <w:rsid w:val="001A252B"/>
    <w:rsid w:val="0029639D"/>
    <w:rsid w:val="00326F90"/>
    <w:rsid w:val="00352EB7"/>
    <w:rsid w:val="00532D00"/>
    <w:rsid w:val="00631E62"/>
    <w:rsid w:val="007312CF"/>
    <w:rsid w:val="0097294D"/>
    <w:rsid w:val="00AA1D8D"/>
    <w:rsid w:val="00B47730"/>
    <w:rsid w:val="00CB0664"/>
    <w:rsid w:val="00F35E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0F892F"/>
  <w14:defaultImageDpi w14:val="300"/>
  <w15:docId w15:val="{CBD3C098-7F73-4363-A3AA-400E441A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5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D911BA-CD26-4C3F-8B98-24B2941E0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539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Estudiante</cp:lastModifiedBy>
  <cp:revision>12</cp:revision>
  <dcterms:created xsi:type="dcterms:W3CDTF">2013-12-23T23:15:00Z</dcterms:created>
  <dcterms:modified xsi:type="dcterms:W3CDTF">2025-04-25T01:24:00Z</dcterms:modified>
  <cp:category/>
</cp:coreProperties>
</file>